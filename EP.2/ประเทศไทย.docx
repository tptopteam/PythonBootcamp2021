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ประเทศไทย</w:t>
      </w:r>
    </w:p>
    <w:p>
      <w:r>
        <w:t>駐泰國台北經濟文化辦事處（泰語：สำนักงานเศรษฐกิจและวัฒนธรรมไทเปประจำประเทศไทย「S̄ảnạkngān ṣ̄ers̄ʹṭ̄hkic Læa Wạtʹhnṭhrrm Thịpe Pracả Pratheṣ̄thịy」）是中華民國（臺灣）在泰國的代表處。</w:t>
        <w:br/>
        <w:br/>
        <w:br/>
        <w:t>== 歷史 ==</w:t>
        <w:br/>
        <w:t>自國共內戰後遷至台灣的中華民國曾於曼谷設有大使館。但由於泰國轉為承認中國大陸的中華人民共和國，而使該使館在1975年關閉。該年9月以後，台灣僅以中華航空公司駐泰辦公室做為暫時性的代表處。</w:t>
        <w:br/>
        <w:t>1980年，該代表處易名為「遠東貿易辦事處」。1991年，辦事處升格並改名為「台北經濟貿易中心」。1992年，再次更名為「台北經濟貿易辦事處」。1999年則正式採用現名。</w:t>
        <w:br/>
        <w:br/>
        <w:br/>
        <w:t>== 參見 ==</w:t>
        <w:br/>
        <w:t>中華民國駐外機構列表</w:t>
        <w:br/>
        <w:t>臺北經濟文化代表處</w:t>
        <w:br/>
        <w:br/>
        <w:br/>
        <w:t>== 注釋 ==</w:t>
        <w:br/>
        <w:br/>
        <w:br/>
        <w:t>== 外部連結 ==</w:t>
        <w:br/>
        <w:t>駐泰國台北經濟文化辦事處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