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ประเทศญี่ปุ่น</w:t>
      </w:r>
    </w:p>
    <w:p>
      <w:r>
        <w:t>駐日タイ王国大使館（タイ語: สถานเอกอัครราชทูต ณ ประเทศญี่ปุ่น、英語: Embassy of Thailand in Japan / Royal Thai Embassy in Japan）は、タイ王国が日本の首都東京に設置している大使館である。在東京タイ王国大使館（タイ語: สถานเอกอัครราชทูต ณ กรุงโตเกียว、英語: Embassy of Thailand in Tokyo / Royal Thai Embassy in Tokyo）とも。</w:t>
        <w:br/>
        <w:br/>
        <w:br/>
        <w:t>== 歴史 ==</w:t>
        <w:br/>
        <w:t>1941年8月、駐日タイ王国公使館（在東京タイ王国公使館）から昇格する形でタイ史上初の大使館として発足する。1945年8月、大日本帝国がポツダム宣言を受諾して降伏したことにより外交権を喪失、それに伴い日本とタイの外交関係および大使交換も凍結した。1952年4月28日、サンフランシスコ平和条約が発効して日本国が独立したのと同日に、サガー・ニンガムヘン（サガー・ニルカムヘング）駐日公使と吉田茂外務大臣が霞が関の外務省で文書を交換し、日本とタイの外交関係および大使交換の再開に合意した。</w:t>
        <w:br/>
        <w:t>2000年、東京の代々木公園においてタイ王国大使館が主催するタイ・フード・フェスティバルが初めて開催された。爾後、毎年開催される恒例イベントとなり、2005年にタイ・フェスティバルと改称されて現在に至っている。</w:t>
        <w:br/>
        <w:br/>
        <w:br/>
        <w:t>== 所在地 ==</w:t>
        <w:br/>
        <w:t>住所：〒141-0021　東京都品川区上大崎3-14-6</w:t>
        <w:br/>
        <w:t>アクセス：JR山手線/東京メトロ南北線/都営三田線/東急目黒線・目黒駅</w:t>
        <w:br/>
        <w:tab/>
        <w:tab/>
        <w:br/>
        <w:tab/>
        <w:tab/>
        <w:br/>
        <w:tab/>
        <w:tab/>
        <w:br/>
        <w:tab/>
        <w:tab/>
        <w:br/>
        <w:br/>
        <w:br/>
        <w:t>== 大使 ==</w:t>
        <w:br/>
        <w:t>2020年3月17日より、シントン・ラーピセートパンが特命全権大使を務めている。</w:t>
        <w:br/>
        <w:br/>
        <w:br/>
        <w:t>== タイ大使館武官事務所 ==</w:t>
        <w:br/>
        <w:t>住所：東京都目黒区下目黒6-15-21</w:t>
        <w:br/>
        <w:t>アクセス：目黒駅西口発東急バス目黒消防署下車。</w:t>
        <w:br/>
        <w:tab/>
        <w:tab/>
        <w:br/>
        <w:tab/>
        <w:tab/>
        <w:br/>
        <w:br/>
        <w:br/>
        <w:t>== 出典 ==</w:t>
        <w:br/>
        <w:br/>
        <w:br/>
        <w:t>== 関連項目 ==</w:t>
        <w:br/>
        <w:t>タイフェスティバル</w:t>
        <w:br/>
        <w:t>在大阪タイ王国総領事館、在福岡タイ王国総領事館</w:t>
        <w:br/>
        <w:t>在タイ日本国大使館</w:t>
        <w:br/>
        <w:t>日泰関係</w:t>
        <w:br/>
        <w:br/>
        <w:br/>
        <w:t>== 外部リンク ==</w:t>
        <w:br/>
        <w:t>駐日タイ王国大使館、同 （タイ語）、同 （英語）</w:t>
        <w:br/>
        <w:t>タイフェスティバル公式ウェブサイト、同 （タイ語）</w:t>
        <w:br/>
        <w:t>駐日タイ王国大使館 - Facebook （タイ語）</w:t>
        <w:br/>
        <w:t>駐日タイ王国大使館 - YouTubeチャンネル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